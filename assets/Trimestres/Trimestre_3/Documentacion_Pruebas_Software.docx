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6F96" w14:textId="5FCBFB4C" w:rsidR="00EC7267" w:rsidRPr="00B756B3" w:rsidRDefault="008738A7">
      <w:pPr>
        <w:pStyle w:val="Ttulo1"/>
        <w:rPr>
          <w:lang w:val="es-CO"/>
        </w:rPr>
      </w:pPr>
      <w:r w:rsidRPr="00B756B3">
        <w:rPr>
          <w:lang w:val="es-CO"/>
        </w:rPr>
        <w:t>Documentación de Pruebas de Software</w:t>
      </w:r>
    </w:p>
    <w:p w14:paraId="2709A144" w14:textId="31C875E9" w:rsidR="00EC7267" w:rsidRPr="00B756B3" w:rsidRDefault="008738A7">
      <w:pPr>
        <w:rPr>
          <w:lang w:val="es-CO"/>
        </w:rPr>
      </w:pPr>
      <w:r w:rsidRPr="00B756B3">
        <w:rPr>
          <w:lang w:val="es-CO"/>
        </w:rPr>
        <w:t xml:space="preserve">Sistema: </w:t>
      </w:r>
      <w:r w:rsidR="00B756B3">
        <w:rPr>
          <w:lang w:val="es-CO"/>
        </w:rPr>
        <w:t>SIREE</w:t>
      </w:r>
      <w:r w:rsidRPr="00B756B3">
        <w:rPr>
          <w:lang w:val="es-CO"/>
        </w:rPr>
        <w:t xml:space="preserve"> </w:t>
      </w:r>
      <w:r w:rsidR="00B756B3">
        <w:rPr>
          <w:lang w:val="es-CO"/>
        </w:rPr>
        <w:t>–</w:t>
      </w:r>
      <w:r w:rsidRPr="00B756B3">
        <w:rPr>
          <w:lang w:val="es-CO"/>
        </w:rPr>
        <w:t xml:space="preserve"> </w:t>
      </w:r>
      <w:r w:rsidR="00B756B3">
        <w:rPr>
          <w:lang w:val="es-CO"/>
        </w:rPr>
        <w:t>Sistema de Información y Administración para la Renta de Equipos Electrónicos</w:t>
      </w:r>
    </w:p>
    <w:p w14:paraId="377C6407" w14:textId="77777777" w:rsidR="00EC7267" w:rsidRPr="00B756B3" w:rsidRDefault="008738A7">
      <w:pPr>
        <w:pStyle w:val="Ttulo2"/>
        <w:rPr>
          <w:lang w:val="es-CO"/>
        </w:rPr>
      </w:pPr>
      <w:r w:rsidRPr="00B756B3">
        <w:rPr>
          <w:lang w:val="es-CO"/>
        </w:rPr>
        <w:t>Introducción</w:t>
      </w:r>
    </w:p>
    <w:p w14:paraId="3A162E78" w14:textId="3EA22B7C" w:rsidR="00EC7267" w:rsidRPr="00B756B3" w:rsidRDefault="008738A7">
      <w:pPr>
        <w:rPr>
          <w:lang w:val="es-CO"/>
        </w:rPr>
      </w:pPr>
      <w:r w:rsidRPr="00B756B3">
        <w:rPr>
          <w:lang w:val="es-CO"/>
        </w:rPr>
        <w:t>Este documento describe las pruebas de software realizadas al sistema</w:t>
      </w:r>
      <w:r w:rsidR="00B756B3" w:rsidRPr="00B756B3">
        <w:rPr>
          <w:lang w:val="es-CO"/>
        </w:rPr>
        <w:t xml:space="preserve">: </w:t>
      </w:r>
      <w:r w:rsidR="00B756B3">
        <w:rPr>
          <w:lang w:val="es-CO"/>
        </w:rPr>
        <w:t>SIREE</w:t>
      </w:r>
      <w:r w:rsidRPr="00B756B3">
        <w:rPr>
          <w:lang w:val="es-CO"/>
        </w:rPr>
        <w:t>. El objetivo es verificar que las funcionalidades principales operen correctamente mediante pruebas de caja negra.</w:t>
      </w:r>
    </w:p>
    <w:p w14:paraId="000187D7" w14:textId="77777777" w:rsidR="00EC7267" w:rsidRDefault="008738A7">
      <w:pPr>
        <w:pStyle w:val="Ttulo2"/>
      </w:pPr>
      <w:proofErr w:type="spellStart"/>
      <w:r>
        <w:t>Pruebas</w:t>
      </w:r>
      <w:proofErr w:type="spellEnd"/>
      <w:r>
        <w:t xml:space="preserve"> </w:t>
      </w:r>
      <w:proofErr w:type="spellStart"/>
      <w:r>
        <w:t>Realizadas</w:t>
      </w:r>
      <w:proofErr w:type="spellEnd"/>
    </w:p>
    <w:p w14:paraId="6E124DD1" w14:textId="672BC20E" w:rsidR="00B756B3" w:rsidRDefault="008738A7" w:rsidP="00B756B3">
      <w:pPr>
        <w:pStyle w:val="Ttulo3"/>
      </w:pPr>
      <w:r>
        <w:t xml:space="preserve">PR-001 </w:t>
      </w:r>
      <w:proofErr w:type="gramStart"/>
      <w:r>
        <w:t xml:space="preserve">- </w:t>
      </w:r>
      <w:r w:rsidR="008C2DD0">
        <w:t xml:space="preserve"> </w:t>
      </w:r>
      <w:proofErr w:type="spellStart"/>
      <w:r w:rsidR="00B756B3">
        <w:t>Ingresar</w:t>
      </w:r>
      <w:proofErr w:type="spellEnd"/>
      <w:proofErr w:type="gramEnd"/>
      <w:r w:rsidR="00B756B3">
        <w:t xml:space="preserve"> </w:t>
      </w:r>
      <w:proofErr w:type="spellStart"/>
      <w:r w:rsidR="00B756B3">
        <w:t>nombre</w:t>
      </w:r>
      <w:proofErr w:type="spellEnd"/>
    </w:p>
    <w:p w14:paraId="14C084D4" w14:textId="1F53E51F" w:rsidR="00B756B3" w:rsidRDefault="00B756B3" w:rsidP="00B756B3">
      <w:r w:rsidRPr="00B756B3">
        <w:drawing>
          <wp:inline distT="0" distB="0" distL="0" distR="0" wp14:anchorId="70899101" wp14:editId="688CBCC9">
            <wp:extent cx="4610743" cy="507753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74EA" w14:textId="5D5228C3" w:rsidR="00B756B3" w:rsidRDefault="00B756B3" w:rsidP="00B756B3">
      <w:pPr>
        <w:pStyle w:val="Ttulo3"/>
      </w:pPr>
      <w:r>
        <w:lastRenderedPageBreak/>
        <w:t>PR-00</w:t>
      </w:r>
      <w:r>
        <w:t>2</w:t>
      </w:r>
      <w:r>
        <w:t xml:space="preserve"> </w:t>
      </w:r>
      <w:proofErr w:type="gramStart"/>
      <w:r>
        <w:t xml:space="preserve">-  </w:t>
      </w:r>
      <w:proofErr w:type="spellStart"/>
      <w:r>
        <w:t>Ingresar</w:t>
      </w:r>
      <w:proofErr w:type="spellEnd"/>
      <w:proofErr w:type="gramEnd"/>
      <w:r>
        <w:t xml:space="preserve"> </w:t>
      </w:r>
      <w:proofErr w:type="spellStart"/>
      <w:r>
        <w:t>correo</w:t>
      </w:r>
      <w:proofErr w:type="spellEnd"/>
    </w:p>
    <w:p w14:paraId="33F2AE76" w14:textId="4C82C4FD" w:rsidR="00B756B3" w:rsidRDefault="00B756B3" w:rsidP="00B756B3">
      <w:r w:rsidRPr="00B756B3">
        <w:drawing>
          <wp:inline distT="0" distB="0" distL="0" distR="0" wp14:anchorId="4EAF75C2" wp14:editId="3C45600E">
            <wp:extent cx="4163006" cy="5325218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FA26" w14:textId="674DCA06" w:rsidR="00B756B3" w:rsidRPr="00B756B3" w:rsidRDefault="00B756B3" w:rsidP="00B756B3">
      <w:pPr>
        <w:pStyle w:val="Ttulo3"/>
        <w:rPr>
          <w:lang w:val="es-CO"/>
        </w:rPr>
      </w:pPr>
      <w:r w:rsidRPr="00B756B3">
        <w:rPr>
          <w:lang w:val="es-CO"/>
        </w:rPr>
        <w:lastRenderedPageBreak/>
        <w:t>PR-00</w:t>
      </w:r>
      <w:r>
        <w:rPr>
          <w:lang w:val="es-CO"/>
        </w:rPr>
        <w:t>3</w:t>
      </w:r>
      <w:r w:rsidRPr="00B756B3">
        <w:rPr>
          <w:lang w:val="es-CO"/>
        </w:rPr>
        <w:t xml:space="preserve"> - Ingresar ingrese la contraseña</w:t>
      </w:r>
    </w:p>
    <w:p w14:paraId="00E5FF15" w14:textId="4022A04F" w:rsidR="00B756B3" w:rsidRPr="00B756B3" w:rsidRDefault="00B756B3" w:rsidP="00B756B3">
      <w:pPr>
        <w:pStyle w:val="Ttulo3"/>
        <w:rPr>
          <w:lang w:val="es-CO"/>
        </w:rPr>
      </w:pPr>
      <w:r w:rsidRPr="00B756B3">
        <w:rPr>
          <w:lang w:val="es-CO"/>
        </w:rPr>
        <w:drawing>
          <wp:inline distT="0" distB="0" distL="0" distR="0" wp14:anchorId="40D5B3F4" wp14:editId="61656CAF">
            <wp:extent cx="4210638" cy="528711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6B3" w:rsidRPr="00B756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B4DB1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BA82823"/>
    <w:multiLevelType w:val="hybridMultilevel"/>
    <w:tmpl w:val="E5FA2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411"/>
    <w:rsid w:val="00034616"/>
    <w:rsid w:val="0006063C"/>
    <w:rsid w:val="0011537D"/>
    <w:rsid w:val="0015074B"/>
    <w:rsid w:val="001E6E52"/>
    <w:rsid w:val="0026634D"/>
    <w:rsid w:val="0029639D"/>
    <w:rsid w:val="00326F90"/>
    <w:rsid w:val="008738A7"/>
    <w:rsid w:val="008C2DD0"/>
    <w:rsid w:val="009A07CE"/>
    <w:rsid w:val="00AA1D8D"/>
    <w:rsid w:val="00B4013B"/>
    <w:rsid w:val="00B47730"/>
    <w:rsid w:val="00B51A09"/>
    <w:rsid w:val="00B756B3"/>
    <w:rsid w:val="00C80408"/>
    <w:rsid w:val="00CB0664"/>
    <w:rsid w:val="00EC7267"/>
    <w:rsid w:val="00F250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D0132"/>
  <w14:defaultImageDpi w14:val="300"/>
  <w15:docId w15:val="{4046839D-CE8C-487D-AD42-7ECFEA65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250A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e8aa89-42bb-4587-b7d2-51b6e0f1f8d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3254641177B840AFB125C9886686F2" ma:contentTypeVersion="13" ma:contentTypeDescription="Crear nuevo documento." ma:contentTypeScope="" ma:versionID="cbd2986ea92330f641840fa0f4e8f6da">
  <xsd:schema xmlns:xsd="http://www.w3.org/2001/XMLSchema" xmlns:xs="http://www.w3.org/2001/XMLSchema" xmlns:p="http://schemas.microsoft.com/office/2006/metadata/properties" xmlns:ns3="d8e8aa89-42bb-4587-b7d2-51b6e0f1f8d8" xmlns:ns4="6674c25b-2506-427a-804a-002dd8673cdb" targetNamespace="http://schemas.microsoft.com/office/2006/metadata/properties" ma:root="true" ma:fieldsID="c1546e7d92c9b4c09f52dee577d9c3c3" ns3:_="" ns4:_="">
    <xsd:import namespace="d8e8aa89-42bb-4587-b7d2-51b6e0f1f8d8"/>
    <xsd:import namespace="6674c25b-2506-427a-804a-002dd8673c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8aa89-42bb-4587-b7d2-51b6e0f1f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4c25b-2506-427a-804a-002dd8673c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30E1D5-CDE0-498D-A982-C2CEADFD2E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97C933-E82F-4AEE-9E8D-9C28C4E32229}">
  <ds:schemaRefs>
    <ds:schemaRef ds:uri="http://schemas.microsoft.com/office/2006/metadata/properties"/>
    <ds:schemaRef ds:uri="http://schemas.microsoft.com/office/infopath/2007/PartnerControls"/>
    <ds:schemaRef ds:uri="d8e8aa89-42bb-4587-b7d2-51b6e0f1f8d8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B8DE63-815D-4447-8834-4C0C487C5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8aa89-42bb-4587-b7d2-51b6e0f1f8d8"/>
    <ds:schemaRef ds:uri="6674c25b-2506-427a-804a-002dd8673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Wilmer Camargo</cp:lastModifiedBy>
  <cp:revision>2</cp:revision>
  <cp:lastPrinted>2024-12-11T23:05:00Z</cp:lastPrinted>
  <dcterms:created xsi:type="dcterms:W3CDTF">2024-12-11T23:14:00Z</dcterms:created>
  <dcterms:modified xsi:type="dcterms:W3CDTF">2024-12-11T23:14:00Z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0x010100473254641177B840AFB125C9886686F2</vt:lpwstr>
  </property>
</Properties>
</file>